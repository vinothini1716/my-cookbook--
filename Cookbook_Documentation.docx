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Cookbook Project Documentation 🍴</w:t>
      </w:r>
    </w:p>
    <w:p>
      <w:r>
        <w:t>Full Stack Development Project</w:t>
        <w:br/>
      </w:r>
    </w:p>
    <w:p>
      <w:r>
        <w:t>Prepared by: [Your Name / Team Members]</w:t>
        <w:br/>
      </w:r>
    </w:p>
    <w:p>
      <w:pPr>
        <w:pStyle w:val="Heading1"/>
      </w:pPr>
      <w:r>
        <w:t>Introduction</w:t>
      </w:r>
    </w:p>
    <w:p>
      <w:r>
        <w:t>Project Title: Cookbook 🍲</w:t>
        <w:br/>
        <w:t>Team Members: [List team members and their roles]</w:t>
        <w:br/>
        <w:br/>
        <w:t xml:space="preserve">This project, **Cookbook**, is a web application designed to help users explore, save, and manage their favorite recipes in an interactive way. It integrates a backend powered by Node.js and MongoDB with a modern frontend built on React. </w:t>
      </w:r>
    </w:p>
    <w:p>
      <w:pPr>
        <w:pStyle w:val="Heading1"/>
      </w:pPr>
      <w:r>
        <w:t>Project Overview</w:t>
      </w:r>
    </w:p>
    <w:p>
      <w:r>
        <w:t>Purpose 🎯:</w:t>
        <w:br/>
        <w:t>The purpose of this project is to provide a digital recipe management platform where users can browse, add, and save their favorite meals.</w:t>
        <w:br/>
        <w:br/>
        <w:t>Features ✨:</w:t>
        <w:br/>
        <w:t>- User authentication &amp; secure login</w:t>
        <w:br/>
        <w:t>- Browse recipes and add to favorites</w:t>
        <w:br/>
        <w:t>- Responsive and user-friendly design</w:t>
        <w:br/>
        <w:t>- Backend API for recipe and favorites management</w:t>
        <w:br/>
        <w:t>- Database integration for storing user preferences</w:t>
        <w:br/>
      </w:r>
    </w:p>
    <w:p>
      <w:pPr>
        <w:pStyle w:val="Heading1"/>
      </w:pPr>
      <w:r>
        <w:t>Architecture</w:t>
      </w:r>
    </w:p>
    <w:p>
      <w:r>
        <w:t>The project follows a **MERN (MongoDB, Express, React, Node.js) architecture** 🚀.</w:t>
        <w:br/>
        <w:br/>
        <w:t>- **Frontend (React)**: Provides the UI components, pages, and routing.</w:t>
        <w:br/>
        <w:t>- **Backend (Node.js + Express)**: Handles API requests and business logic.</w:t>
        <w:br/>
        <w:t>- **Database (MongoDB)**: Stores user details, recipes, and favorites.</w:t>
        <w:br/>
        <w:br/>
        <w:t>Component Structure 🧩:</w:t>
        <w:br/>
        <w:t>- Header, Footer, Navigation bar</w:t>
        <w:br/>
        <w:t>- Recipe List Component</w:t>
        <w:br/>
        <w:t>- Favorites Component</w:t>
        <w:br/>
        <w:t>- Authentication Component (Login/Signup)</w:t>
        <w:br/>
        <w:br/>
        <w:t>State Management:</w:t>
        <w:br/>
        <w:t>- Local state for component interactions</w:t>
        <w:br/>
        <w:t>- Global state using Context API</w:t>
        <w:br/>
        <w:br/>
        <w:t>Routing:</w:t>
        <w:br/>
        <w:t>- React Router is used for navigation between pages such as Home, Recipes, Favorites, and Profile.</w:t>
        <w:br/>
      </w:r>
    </w:p>
    <w:p>
      <w:pPr>
        <w:pStyle w:val="Heading1"/>
      </w:pPr>
      <w:r>
        <w:t>Setup Instructions</w:t>
      </w:r>
    </w:p>
    <w:p>
      <w:r>
        <w:t>Prerequisites ⚙️:</w:t>
        <w:br/>
        <w:t>- Node.js (&gt;=16)</w:t>
        <w:br/>
        <w:t>- MongoDB</w:t>
        <w:br/>
        <w:t>- npm or yarn package manager</w:t>
        <w:br/>
        <w:br/>
        <w:t>Installation Steps:</w:t>
        <w:br/>
        <w:t>1. Clone the repository: `git clone [repo link]`</w:t>
        <w:br/>
        <w:t>2. Navigate to backend folder: `cd backend`</w:t>
        <w:br/>
        <w:t>3. Install dependencies: `npm install`</w:t>
        <w:br/>
        <w:t>4. Setup `.env` file with MongoDB URI &amp; secrets</w:t>
        <w:br/>
        <w:t>5. Start backend server: `npm run dev`</w:t>
        <w:br/>
        <w:t>6. Navigate to frontend folder and run: `npm start`</w:t>
        <w:br/>
      </w:r>
    </w:p>
    <w:p>
      <w:pPr>
        <w:pStyle w:val="Heading1"/>
      </w:pPr>
      <w:r>
        <w:t>Folder Structure</w:t>
      </w:r>
    </w:p>
    <w:p>
      <w:r>
        <w:t>📂 Client (Frontend):</w:t>
        <w:br/>
        <w:t>- components/</w:t>
        <w:br/>
        <w:t>- pages/</w:t>
        <w:br/>
        <w:t>- assets/</w:t>
        <w:br/>
        <w:t>- utils/</w:t>
        <w:br/>
        <w:br/>
        <w:t>📂 Backend:</w:t>
        <w:br/>
        <w:t>- server.js</w:t>
        <w:br/>
        <w:t>- models/</w:t>
        <w:br/>
        <w:t>- routes/</w:t>
        <w:br/>
        <w:t>- controllers/</w:t>
        <w:br/>
        <w:t>- config/</w:t>
        <w:br/>
      </w:r>
    </w:p>
    <w:p>
      <w:pPr>
        <w:pStyle w:val="Heading1"/>
      </w:pPr>
      <w:r>
        <w:t>Running the Application</w:t>
      </w:r>
    </w:p>
    <w:p>
      <w:r>
        <w:t>Frontend: `npm start` (runs on http://localhost:3000)</w:t>
        <w:br/>
        <w:t>Backend: `npm run dev` (runs on http://localhost:5000)</w:t>
        <w:br/>
        <w:br/>
        <w:t>Ensure MongoDB is running before starting the servers.</w:t>
        <w:br/>
      </w:r>
    </w:p>
    <w:p>
      <w:pPr>
        <w:pStyle w:val="Heading1"/>
      </w:pPr>
      <w:r>
        <w:t>Component Documentation</w:t>
      </w:r>
    </w:p>
    <w:p>
      <w:r>
        <w:t>Key Components:</w:t>
        <w:br/>
        <w:t>- **RecipeList**: Displays available recipes</w:t>
        <w:br/>
        <w:t>- **Favourite**: Manages user-saved recipes</w:t>
        <w:br/>
        <w:t>- **Auth**: Handles login/signup</w:t>
        <w:br/>
        <w:br/>
        <w:t>Reusable Components:</w:t>
        <w:br/>
        <w:t>- Buttons</w:t>
        <w:br/>
        <w:t>- Cards</w:t>
        <w:br/>
        <w:t>- Modals</w:t>
        <w:br/>
      </w:r>
    </w:p>
    <w:p>
      <w:pPr>
        <w:pStyle w:val="Heading1"/>
      </w:pPr>
      <w:r>
        <w:t>State Management</w:t>
      </w:r>
    </w:p>
    <w:p>
      <w:r>
        <w:t>Global State 🌍:</w:t>
        <w:br/>
        <w:t>- Managed with Context API for auth and favorites</w:t>
        <w:br/>
        <w:br/>
        <w:t>Local State ⚡:</w:t>
        <w:br/>
        <w:t>- Handled via useState in individual components</w:t>
        <w:br/>
      </w:r>
    </w:p>
    <w:p>
      <w:pPr>
        <w:pStyle w:val="Heading1"/>
      </w:pPr>
      <w:r>
        <w:t>User Interface</w:t>
      </w:r>
    </w:p>
    <w:p>
      <w:r>
        <w:t>UI Highlights 🎨:</w:t>
        <w:br/>
        <w:t>- Clean, minimal design</w:t>
        <w:br/>
        <w:t>- Responsive layout for mobile &amp; desktop</w:t>
        <w:br/>
        <w:t>- Intuitive navigation bar</w:t>
        <w:br/>
        <w:t>- Recipe cards with images and titles</w:t>
        <w:br/>
        <w:t>- Favorites page for saved recipes</w:t>
        <w:br/>
        <w:br/>
        <w:t>(Screenshots to be inserted here)</w:t>
        <w:br/>
      </w:r>
    </w:p>
    <w:p>
      <w:pPr>
        <w:pStyle w:val="Heading1"/>
      </w:pPr>
      <w:r>
        <w:t>Styling</w:t>
      </w:r>
    </w:p>
    <w:p>
      <w:r>
        <w:t>Styling with CSS and Tailwind 💅</w:t>
        <w:br/>
        <w:t>- Responsive grid system</w:t>
        <w:br/>
        <w:t>- Reusable styles for buttons and forms</w:t>
        <w:br/>
        <w:t>- Theming support for light/dark mode (optional)</w:t>
        <w:br/>
      </w:r>
    </w:p>
    <w:p>
      <w:pPr>
        <w:pStyle w:val="Heading1"/>
      </w:pPr>
      <w:r>
        <w:t>Testing</w:t>
      </w:r>
    </w:p>
    <w:p>
      <w:r>
        <w:t>Testing Strategy ✅:</w:t>
        <w:br/>
        <w:t>- Unit testing with Jest</w:t>
        <w:br/>
        <w:t>- Component testing with React Testing Library</w:t>
        <w:br/>
        <w:t>- API testing with Postman</w:t>
        <w:br/>
        <w:br/>
        <w:t>Code Coverage:</w:t>
        <w:br/>
        <w:t>- Ensured through automated test scripts</w:t>
        <w:br/>
      </w:r>
    </w:p>
    <w:p>
      <w:pPr>
        <w:pStyle w:val="Heading1"/>
      </w:pPr>
      <w:r>
        <w:t>Screenshots or Demo</w:t>
      </w:r>
    </w:p>
    <w:p>
      <w:r>
        <w:t>Add screenshots or demo link here 📸</w:t>
        <w:br/>
        <w:t>E.g., Home page, Recipe list, Favorites page, Login page</w:t>
        <w:br/>
      </w:r>
    </w:p>
    <w:p>
      <w:pPr>
        <w:pStyle w:val="Heading1"/>
      </w:pPr>
      <w:r>
        <w:t>Known Issues</w:t>
      </w:r>
    </w:p>
    <w:p>
      <w:r>
        <w:t>- Limited dataset of recipes</w:t>
        <w:br/>
        <w:t>- No role-based access (admin features missing)</w:t>
        <w:br/>
        <w:t>- Some UI components need optimization for large screens</w:t>
        <w:br/>
      </w:r>
    </w:p>
    <w:p>
      <w:pPr>
        <w:pStyle w:val="Heading1"/>
      </w:pPr>
      <w:r>
        <w:t>Future Enhancements</w:t>
      </w:r>
    </w:p>
    <w:p>
      <w:r>
        <w:t>🚀 Planned Improvements:</w:t>
        <w:br/>
        <w:t>- Add search &amp; filter functionality</w:t>
        <w:br/>
        <w:t>- Implement recipe categories</w:t>
        <w:br/>
        <w:t>- Enable recipe image upload</w:t>
        <w:br/>
        <w:t>- Add admin dashboard for managing recipes</w:t>
        <w:br/>
        <w:t>- Integrate external recipe APIs for more data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